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🔍 Phishing Email Analysis Report</w:t>
      </w:r>
    </w:p>
    <w:p>
      <w:r>
        <w:t>📌 Email Subject: "Urgent: Your Account Has Been Suspended!"</w:t>
      </w:r>
    </w:p>
    <w:p>
      <w:r>
        <w:t>📤 Sender Address: support@netflix-support.com</w:t>
      </w:r>
    </w:p>
    <w:p>
      <w:pPr>
        <w:pStyle w:val="Heading1"/>
      </w:pPr>
      <w:r>
        <w:t>🛠️ Tools Used</w:t>
      </w:r>
    </w:p>
    <w:p>
      <w:pPr>
        <w:pStyle w:val="ListBullet"/>
      </w:pPr>
      <w:r>
        <w:t>• Email Header Analyzer: https://mxtoolbox.com/EmailHeaders.aspx</w:t>
      </w:r>
    </w:p>
    <w:p>
      <w:pPr>
        <w:pStyle w:val="ListBullet"/>
      </w:pPr>
      <w:r>
        <w:t>• Email Client: Outlook Web</w:t>
      </w:r>
    </w:p>
    <w:p>
      <w:pPr>
        <w:pStyle w:val="ListBullet"/>
      </w:pPr>
      <w:r>
        <w:t>• URL Inspection: Hover feature &amp; https://www.virustotal.com</w:t>
      </w:r>
    </w:p>
    <w:p>
      <w:pPr>
        <w:pStyle w:val="Heading1"/>
      </w:pPr>
      <w:r>
        <w:t>⚠️ Phishing Indicators Found</w:t>
      </w:r>
    </w:p>
    <w:p>
      <w:pPr>
        <w:pStyle w:val="Heading2"/>
      </w:pPr>
      <w:r>
        <w:t>Spoofed Sender Address</w:t>
      </w:r>
    </w:p>
    <w:p>
      <w:pPr>
        <w:pStyle w:val="ListBullet"/>
      </w:pPr>
      <w:r>
        <w:t>• Appears as: support@netflix-support.com</w:t>
      </w:r>
    </w:p>
    <w:p>
      <w:pPr>
        <w:pStyle w:val="ListBullet"/>
      </w:pPr>
      <w:r>
        <w:t>• Actual Netflix domain is @netflix.com, so this is fake and misleading.</w:t>
      </w:r>
    </w:p>
    <w:p>
      <w:pPr>
        <w:pStyle w:val="ListBullet"/>
      </w:pPr>
      <w:r>
        <w:t>• Trick: Adding a hyphen (-support) to seem legitimate.</w:t>
      </w:r>
    </w:p>
    <w:p>
      <w:pPr>
        <w:pStyle w:val="Heading2"/>
      </w:pPr>
      <w:r>
        <w:t>Header Discrepancies</w:t>
      </w:r>
    </w:p>
    <w:p>
      <w:pPr>
        <w:pStyle w:val="ListBullet"/>
      </w:pPr>
      <w:r>
        <w:t>• Return-Path: bounce@abc.ru (suspicious foreign domain)</w:t>
      </w:r>
    </w:p>
    <w:p>
      <w:pPr>
        <w:pStyle w:val="ListBullet"/>
      </w:pPr>
      <w:r>
        <w:t>• SPF/DKIM checks failed in header analysis.</w:t>
      </w:r>
    </w:p>
    <w:p>
      <w:pPr>
        <w:pStyle w:val="ListBullet"/>
      </w:pPr>
      <w:r>
        <w:t>• Origin IP located in Russia, unrelated to Netflix.</w:t>
      </w:r>
    </w:p>
    <w:p>
      <w:pPr>
        <w:pStyle w:val="Heading2"/>
      </w:pPr>
      <w:r>
        <w:t>Suspicious Links</w:t>
      </w:r>
    </w:p>
    <w:p>
      <w:pPr>
        <w:pStyle w:val="ListBullet"/>
      </w:pPr>
      <w:r>
        <w:t>• Visible link: https://netflix.com/verify</w:t>
      </w:r>
    </w:p>
    <w:p>
      <w:pPr>
        <w:pStyle w:val="ListBullet"/>
      </w:pPr>
      <w:r>
        <w:t>• Actual link (on hover): http://netflix-login-security-update.xyz</w:t>
      </w:r>
    </w:p>
    <w:p>
      <w:pPr>
        <w:pStyle w:val="ListBullet"/>
      </w:pPr>
      <w:r>
        <w:t>• Link leads to phishing site disguised as a login page.</w:t>
      </w:r>
    </w:p>
    <w:p>
      <w:pPr>
        <w:pStyle w:val="Heading2"/>
      </w:pPr>
      <w:r>
        <w:t>Urgent Language</w:t>
      </w:r>
    </w:p>
    <w:p>
      <w:pPr>
        <w:pStyle w:val="ListBullet"/>
      </w:pPr>
      <w:r>
        <w:t>• “Your Netflix account has been suspended. Immediate verification required or your account will be deleted within 24 hours.”</w:t>
      </w:r>
    </w:p>
    <w:p>
      <w:pPr>
        <w:pStyle w:val="ListBullet"/>
      </w:pPr>
      <w:r>
        <w:t>• Scare tactic to force quick action.</w:t>
      </w:r>
    </w:p>
    <w:p>
      <w:pPr>
        <w:pStyle w:val="Heading2"/>
      </w:pPr>
      <w:r>
        <w:t>Spelling &amp; Grammar Errors</w:t>
      </w:r>
    </w:p>
    <w:p>
      <w:pPr>
        <w:pStyle w:val="ListBullet"/>
      </w:pPr>
      <w:r>
        <w:t>• "verificaiton" instead of “verification”</w:t>
      </w:r>
    </w:p>
    <w:p>
      <w:pPr>
        <w:pStyle w:val="ListBullet"/>
      </w:pPr>
      <w:r>
        <w:t>• "you’re account will be delete"</w:t>
      </w:r>
    </w:p>
    <w:p>
      <w:pPr>
        <w:pStyle w:val="Heading2"/>
      </w:pPr>
      <w:r>
        <w:t>Fake Branding</w:t>
      </w:r>
    </w:p>
    <w:p>
      <w:pPr>
        <w:pStyle w:val="ListBullet"/>
      </w:pPr>
      <w:r>
        <w:t>• Netflix logo embedded, but image hosted on an external server img001.evilcdn.net.</w:t>
      </w:r>
    </w:p>
    <w:p>
      <w:pPr>
        <w:pStyle w:val="ListBullet"/>
      </w:pPr>
      <w:r>
        <w:t>• No personalization (e.g., 'Dear User' instead of user's name).</w:t>
      </w:r>
    </w:p>
    <w:p>
      <w:pPr>
        <w:pStyle w:val="Heading2"/>
      </w:pPr>
      <w:r>
        <w:t>Attachment</w:t>
      </w:r>
    </w:p>
    <w:p>
      <w:pPr>
        <w:pStyle w:val="ListBullet"/>
      </w:pPr>
      <w:r>
        <w:t>• Attached file: Netflix_Update.pdf.exe</w:t>
      </w:r>
    </w:p>
    <w:p>
      <w:pPr>
        <w:pStyle w:val="ListBullet"/>
      </w:pPr>
      <w:r>
        <w:t>• PDF and .exe combined — classic malware delivery trick.</w:t>
      </w:r>
    </w:p>
    <w:p>
      <w:pPr>
        <w:pStyle w:val="ListBullet"/>
      </w:pPr>
      <w:r>
        <w:t>• Antivirus flagged it as malicious.</w:t>
      </w:r>
    </w:p>
    <w:p>
      <w:pPr>
        <w:pStyle w:val="Heading1"/>
      </w:pPr>
      <w:r>
        <w:t>🧾 Summary of Phishing Traits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Trait</w:t>
            </w:r>
          </w:p>
        </w:tc>
        <w:tc>
          <w:tcPr>
            <w:tcW w:type="dxa" w:w="4320"/>
          </w:tcPr>
          <w:p>
            <w:r>
              <w:t>Found</w:t>
            </w:r>
          </w:p>
        </w:tc>
      </w:tr>
      <w:tr>
        <w:tc>
          <w:tcPr>
            <w:tcW w:type="dxa" w:w="4320"/>
          </w:tcPr>
          <w:p>
            <w:r>
              <w:t>Spoofed sender email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Failed authentication (SPF/DKIM)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Mismatched URLs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Threatening/Urgent language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Grammar/spelling issues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Suspicious attachment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Generic greeting (no name)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</w:tbl>
    <w:p>
      <w:pPr>
        <w:pStyle w:val="Heading1"/>
      </w:pPr>
      <w:r>
        <w:t>✅ Conclusion</w:t>
      </w:r>
    </w:p>
    <w:p>
      <w:r>
        <w:t>This email is a phishing attempt designed to trick users into providing login credentials or installing malware. Users must:</w:t>
        <w:br/>
        <w:t>• Never click on unknown links.</w:t>
        <w:br/>
        <w:t>• Always verify sender email domains.</w:t>
        <w:br/>
        <w:t>• Use a secure browser and email scanner.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